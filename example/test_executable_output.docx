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/>
        <w:t>如您所见，# 号开头即为标题，从一级到六级。</w:t>
      </w:r>
    </w:p>
    <w:p>
      <w:pPr>
        <w:pStyle w:val="Heading2"/>
      </w:pPr>
      <w:r>
        <w:t>列表项</w:t>
      </w:r>
    </w:p>
    <w:p>
      <w:pPr/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pPr/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pPr/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pPr/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pPr/>
      <w:r>
        <w:rPr/>
        <w:t>Markdown</w:t>
      </w:r>
      <w:r>
        <w:rPr/>
        <w:t xml:space="preserve"> 是当下流行文档书写语言，旨在通过简单的语法实现对常见格式的支持。</w:t>
      </w:r>
    </w:p>
    <w:p>
      <w:pPr/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pPr/>
      <w:r>
        <w:rPr/>
        <w:t>如果我想</w:t>
      </w:r>
      <w:r>
        <w:rPr>
          <w:u w:val="single"/>
        </w:rPr>
      </w:r>
      <w:r>
        <w:rPr/>
        <w:t>，如何？</w:t>
      </w:r>
    </w:p>
    <w:p>
      <w:pPr/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Consolas" w:hAnsi="Consolas"/>
              </w:rPr>
              <w:t>int main() {</w:t>
              <w:br/>
              <w:t xml:space="preserve">    cout &lt;&lt; "hello world" &lt;&lt; endl;</w:t>
              <w:br/>
              <w:t xml:space="preserve">    return 0;</w:t>
              <w:br/>
              <w:t>}</w:t>
            </w:r>
          </w:p>
        </w:tc>
      </w:tr>
    </w:tbl>
    <w:p>
      <w:pPr>
        <w:pStyle w:val="Heading3"/>
      </w:pPr>
      <w:r>
        <w:t>LaTex 演示</w:t>
      </w:r>
    </w:p>
    <w:p>
      <w:pPr/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efefef"/>
          </w:tcPr>
          <w:p>
            <w:r>
              <w:rPr/>
              <w:t>请随意编辑这个文件，您总是可以在</w:t>
            </w:r>
            <w:r>
              <w:rPr>
                <w:color w:val="0000FF"/>
                <w:u w:val="single"/>
              </w:rPr>
              <w:hyperlink r:id="rId9">
                <w:r>
                  <w:rPr/>
                  <w:t>这里</w:t>
                </w:r>
              </w:hyperlink>
            </w:r>
            <w:r>
              <w:rPr/>
              <w:t>找到在线版本。</w:t>
            </w:r>
            <w:r>
              <w:rPr/>
              <w:t>这是引用块的第二段</w:t>
            </w:r>
          </w:p>
        </w:tc>
      </w:tr>
    </w:tbl>
    <w:p>
      <w:pPr>
        <w:pStyle w:val="Heading2"/>
      </w:pPr>
      <w:r>
        <w:t>分割线</w:t>
      </w:r>
    </w:p>
    <w:p>
      <w:pPr/>
      <w:r>
        <w:rPr/>
        <w:t>分割线前的内容</w:t>
      </w:r>
    </w:p>
    <w:p>
      <w:r>
        <w:br w:type="page"/>
      </w:r>
    </w:p>
    <w:p>
      <w:pPr/>
      <w:r>
        <w:rPr/>
        <w:t>后面的内容</w:t>
      </w:r>
    </w:p>
    <w:p>
      <w:pPr>
        <w:pStyle w:val="Heading2"/>
      </w:pPr>
      <w:r>
        <w:t>链接和图片</w:t>
      </w:r>
    </w:p>
    <w:p>
      <w:pPr/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606040" cy="75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5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本地图片1</w:t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606040" cy="20452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45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ind w:firstLine="0"/>
        <w:jc w:val="center"/>
      </w:pPr>
      <w:r/>
    </w:p>
    <w:p>
      <w:pPr>
        <w:pStyle w:val="Caption"/>
        <w:ind w:firstLine="0"/>
        <w:jc w:val="center"/>
      </w:pPr>
      <w:r>
        <w:t>网络图片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140" w:after="140" w:line="312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 w:firstLine="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 w:val="0"/>
      <w:bCs/>
      <w:color w:val="0B0B0B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44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36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28"/>
      <w:u w:val="none"/>
    </w:rPr>
  </w:style>
  <w:style w:type="paragraph" w:customStyle="1" w:styleId="Heading4">
    <w:name w:val="Heading4"/>
    <w:basedOn w:val="Heading4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楷体"/>
      <w:b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